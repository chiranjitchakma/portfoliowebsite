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F302" w14:textId="77777777" w:rsidR="00BA57F7" w:rsidRDefault="00886DA9">
      <w:pPr>
        <w:jc w:val="center"/>
      </w:pPr>
      <w:r>
        <w:rPr>
          <w:b/>
          <w:sz w:val="28"/>
        </w:rPr>
        <w:t>CHIRANJIT CHAKMA</w:t>
      </w:r>
    </w:p>
    <w:p w14:paraId="35EC69F8" w14:textId="499FA9A9" w:rsidR="00BA57F7" w:rsidRDefault="00AC4A78">
      <w:r>
        <w:rPr>
          <w:noProof/>
        </w:rPr>
        <w:drawing>
          <wp:anchor distT="0" distB="0" distL="114300" distR="114300" simplePos="0" relativeHeight="251660800" behindDoc="0" locked="0" layoutInCell="1" allowOverlap="1" wp14:anchorId="6E64C48A" wp14:editId="7F2CE885">
            <wp:simplePos x="0" y="0"/>
            <wp:positionH relativeFrom="column">
              <wp:posOffset>4568190</wp:posOffset>
            </wp:positionH>
            <wp:positionV relativeFrom="paragraph">
              <wp:posOffset>23495</wp:posOffset>
            </wp:positionV>
            <wp:extent cx="890905" cy="1151255"/>
            <wp:effectExtent l="19050" t="19050" r="23495" b="10795"/>
            <wp:wrapNone/>
            <wp:docPr id="9675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3821" name="Picture 967538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705" r="488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0905" cy="115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Puttarachappu</w:t>
      </w:r>
      <w:proofErr w:type="spellEnd"/>
      <w:r>
        <w:t xml:space="preserve"> VM </w:t>
      </w:r>
      <w:proofErr w:type="spellStart"/>
      <w:r>
        <w:t>Parvathamma</w:t>
      </w:r>
      <w:proofErr w:type="spellEnd"/>
      <w:r>
        <w:t>, 437, Block A &amp; B</w:t>
      </w:r>
      <w:r>
        <w:br/>
        <w:t>Vishwamanava Double Road, Kuvempu Nagar</w:t>
      </w:r>
      <w:r>
        <w:br/>
        <w:t>Mysuru, Karnataka – 570023</w:t>
      </w:r>
      <w:r>
        <w:br/>
        <w:t>📞 +91-9606895445</w:t>
      </w:r>
      <w:r>
        <w:br/>
        <w:t>📧 chiranjitc184@gmail.com</w:t>
      </w:r>
    </w:p>
    <w:p w14:paraId="49AA2B8E" w14:textId="55FBEDB6" w:rsidR="00BA57F7" w:rsidRDefault="00886DA9">
      <w:pPr>
        <w:pStyle w:val="Heading2"/>
      </w:pPr>
      <w:r>
        <w:t>Objective</w:t>
      </w:r>
    </w:p>
    <w:p w14:paraId="2055C5F9" w14:textId="529D4CEE" w:rsidR="00BA57F7" w:rsidRDefault="00886DA9">
      <w:r>
        <w:t>Motivated and tech-curious BSc student with a strong interest in cybersecurity and digital innovation. Skilled in using advanced AI tools like ChatGPT, DeepSeek, Grok Beta, and Dest to assist in game and app development. Seeking to pursue a Master’s in Cybersecurity in Australia to build a career in ethical hacking, data protection, and secure systems.</w:t>
      </w:r>
    </w:p>
    <w:p w14:paraId="1A411EDB" w14:textId="77777777" w:rsidR="00AC4A78" w:rsidRDefault="00AC4A78"/>
    <w:p w14:paraId="15989DB4" w14:textId="77777777" w:rsidR="00BA57F7" w:rsidRDefault="00886DA9">
      <w:pPr>
        <w:pStyle w:val="Heading2"/>
      </w:pPr>
      <w:r>
        <w:t>Education</w:t>
      </w:r>
    </w:p>
    <w:p w14:paraId="1AE6B75E" w14:textId="656138E7" w:rsidR="00BA57F7" w:rsidRDefault="00886DA9">
      <w:r>
        <w:t>Bachelor of Science (BSc) – PMCS (Physics, Mathematics, Computer Science)</w:t>
      </w:r>
      <w:r>
        <w:br/>
        <w:t>Amrita Vishwa Vidyapeetham, Mysuru</w:t>
      </w:r>
      <w:r>
        <w:br/>
        <w:t>202</w:t>
      </w:r>
      <w:r w:rsidR="00A91F10">
        <w:t>4</w:t>
      </w:r>
      <w:r>
        <w:t xml:space="preserve"> – Present</w:t>
      </w:r>
      <w:r>
        <w:br/>
        <w:t xml:space="preserve">- Current Semester: </w:t>
      </w:r>
      <w:r w:rsidR="00AC4A78">
        <w:t>3rd</w:t>
      </w:r>
      <w:r>
        <w:br/>
        <w:t>- CGPA (</w:t>
      </w:r>
      <w:r w:rsidR="00A91F10">
        <w:t>2</w:t>
      </w:r>
      <w:r>
        <w:t>st Semester): 6.</w:t>
      </w:r>
      <w:r w:rsidR="00A91F10">
        <w:t>8</w:t>
      </w:r>
      <w:r>
        <w:br/>
      </w:r>
    </w:p>
    <w:p w14:paraId="201554BC" w14:textId="1C1628FA" w:rsidR="00BA57F7" w:rsidRDefault="00886DA9">
      <w:r>
        <w:t>Pre-University Course (PUC) – Science</w:t>
      </w:r>
      <w:r>
        <w:br/>
        <w:t>Learners PU College, Mysuru</w:t>
      </w:r>
      <w:r>
        <w:br/>
        <w:t>2021 – 202</w:t>
      </w:r>
      <w:r w:rsidR="00AC4A78">
        <w:t>4</w:t>
      </w:r>
      <w:r>
        <w:br/>
        <w:t>- Percentage: 80.6%</w:t>
      </w:r>
      <w:r>
        <w:br/>
      </w:r>
    </w:p>
    <w:p w14:paraId="6D6083FD" w14:textId="77777777" w:rsidR="00BA57F7" w:rsidRDefault="00886DA9">
      <w:r>
        <w:t>10th Standard</w:t>
      </w:r>
      <w:r>
        <w:br/>
        <w:t>Mahabodhi School, Mysuru</w:t>
      </w:r>
      <w:r>
        <w:br/>
        <w:t>Year of Passing: 2021</w:t>
      </w:r>
      <w:r>
        <w:br/>
        <w:t>- Percentage: 76.8%</w:t>
      </w:r>
    </w:p>
    <w:p w14:paraId="327F4A83" w14:textId="77777777" w:rsidR="00AC4A78" w:rsidRDefault="00AC4A78"/>
    <w:p w14:paraId="2AB47CFE" w14:textId="06AA7FF8" w:rsidR="00BA57F7" w:rsidRDefault="00886DA9">
      <w:pPr>
        <w:pStyle w:val="Heading2"/>
      </w:pPr>
      <w:r>
        <w:t>Technical Skills</w:t>
      </w:r>
    </w:p>
    <w:p w14:paraId="692BEE51" w14:textId="21D1BC3D" w:rsidR="00BA57F7" w:rsidRDefault="00886DA9">
      <w:r>
        <w:t>- AI-Powered Coding: ChatGPT, DeepSeek, Grok Beta, Dest</w:t>
      </w:r>
      <w:r>
        <w:br/>
        <w:t>- Web/App Development: HTML, CSS, Dart (basic)</w:t>
      </w:r>
      <w:r>
        <w:br/>
        <w:t>- Cybersecurity Exposure: Kali Linux (beginner), Network safety tools</w:t>
      </w:r>
      <w:r>
        <w:br/>
        <w:t>- Systems &amp; Tools: Windows, Logical Testing</w:t>
      </w:r>
      <w:r>
        <w:br/>
        <w:t>- Other Strengths: Fast learning, creative use of AI tools, design sense</w:t>
      </w:r>
    </w:p>
    <w:p w14:paraId="7082BA41" w14:textId="77777777" w:rsidR="00AC4A78" w:rsidRDefault="00AC4A78"/>
    <w:p w14:paraId="556295A8" w14:textId="36A0B824" w:rsidR="00BA57F7" w:rsidRDefault="00886DA9">
      <w:pPr>
        <w:pStyle w:val="Heading2"/>
      </w:pPr>
      <w:r>
        <w:t>Project</w:t>
      </w:r>
    </w:p>
    <w:p w14:paraId="42142E04" w14:textId="2293DCF2" w:rsidR="00BA57F7" w:rsidRDefault="00886DA9">
      <w:r>
        <w:t>Social Media App Collaboration (202</w:t>
      </w:r>
      <w:r w:rsidR="00AC4A78">
        <w:t>5</w:t>
      </w:r>
      <w:r>
        <w:t xml:space="preserve"> – Present)</w:t>
      </w:r>
      <w:r>
        <w:br/>
        <w:t>- Collaborating on the development of a social media application by testing features, identifying bugs, and providing design feedback.</w:t>
      </w:r>
      <w:r>
        <w:br/>
        <w:t>- Suggested UI/UX improvements, layout themes, and user-focused design changes.</w:t>
      </w:r>
      <w:r>
        <w:br/>
        <w:t>- Helped improve functionality across devices and ensure a smooth user experience.</w:t>
      </w:r>
      <w:r>
        <w:br/>
        <w:t>- Learned the fundamentals of real-world app development, teamwork, and QA testing.</w:t>
      </w:r>
    </w:p>
    <w:p w14:paraId="1B361D15" w14:textId="77777777" w:rsidR="00BA57F7" w:rsidRDefault="00886DA9">
      <w:pPr>
        <w:pStyle w:val="Heading2"/>
      </w:pPr>
      <w:r>
        <w:t>Strengths</w:t>
      </w:r>
    </w:p>
    <w:p w14:paraId="06066900" w14:textId="47C9CF14" w:rsidR="00BA57F7" w:rsidRDefault="00886DA9">
      <w:r>
        <w:t>- Quick learner and highly adaptable</w:t>
      </w:r>
      <w:r>
        <w:br/>
        <w:t>- Passionate about cybersecurity and ethical hacking</w:t>
      </w:r>
      <w:r>
        <w:br/>
        <w:t>- Strong team collaboration and communication</w:t>
      </w:r>
      <w:r>
        <w:br/>
        <w:t>- Practical experience using AI tools in projects</w:t>
      </w:r>
    </w:p>
    <w:p w14:paraId="3EF6EB95" w14:textId="77777777" w:rsidR="00BA57F7" w:rsidRDefault="00886DA9">
      <w:pPr>
        <w:pStyle w:val="Heading2"/>
      </w:pPr>
      <w:r>
        <w:t>Languages Known</w:t>
      </w:r>
    </w:p>
    <w:p w14:paraId="21B89104" w14:textId="4C98FF69" w:rsidR="00BA57F7" w:rsidRDefault="00886DA9">
      <w:r>
        <w:t>- English</w:t>
      </w:r>
      <w:r w:rsidR="00AC4A78">
        <w:t xml:space="preserve"> (speaking &amp; writing)</w:t>
      </w:r>
      <w:r>
        <w:br/>
        <w:t>- Hindi</w:t>
      </w:r>
      <w:r w:rsidR="00AC4A78">
        <w:t>(speaking)</w:t>
      </w:r>
    </w:p>
    <w:p w14:paraId="40A010C8" w14:textId="6CD337AD" w:rsidR="00BA57F7" w:rsidRDefault="00886DA9">
      <w:pPr>
        <w:pStyle w:val="Heading2"/>
      </w:pPr>
      <w:r>
        <w:t>Declaration</w:t>
      </w:r>
    </w:p>
    <w:p w14:paraId="57B0A9B0" w14:textId="3E86FC0D" w:rsidR="00BA57F7" w:rsidRDefault="00886DA9">
      <w:r>
        <w:t>I hereby declare that the above information is true and correct to the best of my knowledge and belief.</w:t>
      </w:r>
    </w:p>
    <w:p w14:paraId="4D9F99A3" w14:textId="5B3E95B7" w:rsidR="00AC4A78" w:rsidRDefault="00AC4A78"/>
    <w:p w14:paraId="2F6AA765" w14:textId="4C037ECD" w:rsidR="00BA57F7" w:rsidRDefault="00886DA9">
      <w:r>
        <w:t>Date: 21</w:t>
      </w:r>
      <w:r>
        <w:t>/07</w:t>
      </w:r>
      <w:r>
        <w:t>/2025</w:t>
      </w:r>
    </w:p>
    <w:p w14:paraId="29A49B18" w14:textId="77777777" w:rsidR="00BA57F7" w:rsidRDefault="00886DA9">
      <w:r>
        <w:t>Place: Mysuru</w:t>
      </w:r>
    </w:p>
    <w:p w14:paraId="2ADEB38C" w14:textId="77777777" w:rsidR="00BA57F7" w:rsidRDefault="00886DA9">
      <w:r>
        <w:t>Signature</w:t>
      </w:r>
      <w:r>
        <w:br/>
        <w:t>Chiranjit Chakma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2268"/>
      </w:tblGrid>
      <w:tr w:rsidR="00BA57F7" w14:paraId="07DD257B" w14:textId="77777777">
        <w:tc>
          <w:tcPr>
            <w:tcW w:w="4320" w:type="dxa"/>
          </w:tcPr>
          <w:p w14:paraId="3C9AD4CE" w14:textId="48F9691C" w:rsidR="00BA57F7" w:rsidRDefault="00AC4A78"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1AE2BF9A" w14:textId="3BA7458D" w:rsidR="00BA57F7" w:rsidRDefault="00AC4A78">
            <w:pPr>
              <w:jc w:val="right"/>
            </w:pPr>
            <w:r>
              <w:rPr>
                <w:sz w:val="20"/>
              </w:rPr>
              <w:t xml:space="preserve"> </w:t>
            </w:r>
          </w:p>
        </w:tc>
      </w:tr>
    </w:tbl>
    <w:p w14:paraId="49F38B71" w14:textId="77777777" w:rsidR="00EF720B" w:rsidRDefault="00EF720B"/>
    <w:sectPr w:rsidR="00EF7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892017">
    <w:abstractNumId w:val="8"/>
  </w:num>
  <w:num w:numId="2" w16cid:durableId="604580692">
    <w:abstractNumId w:val="6"/>
  </w:num>
  <w:num w:numId="3" w16cid:durableId="159656961">
    <w:abstractNumId w:val="5"/>
  </w:num>
  <w:num w:numId="4" w16cid:durableId="1560821318">
    <w:abstractNumId w:val="4"/>
  </w:num>
  <w:num w:numId="5" w16cid:durableId="1635524265">
    <w:abstractNumId w:val="7"/>
  </w:num>
  <w:num w:numId="6" w16cid:durableId="985163215">
    <w:abstractNumId w:val="3"/>
  </w:num>
  <w:num w:numId="7" w16cid:durableId="1581333334">
    <w:abstractNumId w:val="2"/>
  </w:num>
  <w:num w:numId="8" w16cid:durableId="1188711564">
    <w:abstractNumId w:val="1"/>
  </w:num>
  <w:num w:numId="9" w16cid:durableId="180788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994"/>
    <w:rsid w:val="00886DA9"/>
    <w:rsid w:val="00A91F10"/>
    <w:rsid w:val="00AA1D8D"/>
    <w:rsid w:val="00AC4A78"/>
    <w:rsid w:val="00B47730"/>
    <w:rsid w:val="00BA57F7"/>
    <w:rsid w:val="00C71704"/>
    <w:rsid w:val="00CB0664"/>
    <w:rsid w:val="00EF72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DDE83"/>
  <w14:defaultImageDpi w14:val="300"/>
  <w15:docId w15:val="{26E8D8B4-2AAB-453D-9D8B-2FE2CEB7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Chiranjit Chakma</cp:lastModifiedBy>
  <cp:revision>16</cp:revision>
  <dcterms:created xsi:type="dcterms:W3CDTF">2013-12-23T23:15:00Z</dcterms:created>
  <dcterms:modified xsi:type="dcterms:W3CDTF">2025-07-21T05:05:00Z</dcterms:modified>
  <cp:category/>
</cp:coreProperties>
</file>